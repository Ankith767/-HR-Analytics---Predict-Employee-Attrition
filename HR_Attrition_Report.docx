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HR Analytics - Predict Employee Attrition</w:t>
      </w:r>
    </w:p>
    <w:p>
      <w:pPr>
        <w:pStyle w:val="Heading1"/>
      </w:pPr>
      <w:r>
        <w:t>Introduction</w:t>
      </w:r>
    </w:p>
    <w:p>
      <w:r>
        <w:t>Employee attrition, the gradual loss of employees over time, is a key challenge for organizations. Predictive analytics can help HR departments identify key factors influencing attrition and take preventive actions.</w:t>
      </w:r>
    </w:p>
    <w:p>
      <w:pPr>
        <w:pStyle w:val="Heading1"/>
      </w:pPr>
      <w:r>
        <w:t>Abstract</w:t>
      </w:r>
    </w:p>
    <w:p>
      <w:r>
        <w:t>This project aims to analyze employee data to understand trends and drivers of attrition using Python for modeling and Power BI for interactive visualization. A classification model is developed to predict attrition and explain predictions using SHAP values.</w:t>
      </w:r>
    </w:p>
    <w:p>
      <w:pPr>
        <w:pStyle w:val="Heading1"/>
      </w:pPr>
      <w:r>
        <w:t>Tools Used</w:t>
      </w:r>
    </w:p>
    <w:p>
      <w:r>
        <w:t>• Python (Pandas, Seaborn, Sklearn)</w:t>
      </w:r>
    </w:p>
    <w:p>
      <w:r>
        <w:t>• Power BI</w:t>
      </w:r>
    </w:p>
    <w:p>
      <w:r>
        <w:t>• Jupyter Notebook</w:t>
      </w:r>
    </w:p>
    <w:p>
      <w:r>
        <w:t>• SHAP for model explainability</w:t>
      </w:r>
    </w:p>
    <w:p>
      <w:pPr>
        <w:pStyle w:val="Heading1"/>
      </w:pPr>
      <w:r>
        <w:t>Steps Involved in Building the Project</w:t>
      </w:r>
    </w:p>
    <w:p>
      <w:r>
        <w:t>1. Data Cleaning and Preprocessing: Handled missing values and encoded categorical variables.</w:t>
        <w:br/>
        <w:t>2. Exploratory Data Analysis: Analyzed attrition trends by age, department, and job role using Seaborn.</w:t>
        <w:br/>
        <w:t>3. Model Building: Implemented Logistic Regression and Decision Tree classifiers.</w:t>
        <w:br/>
        <w:t>4. Model Evaluation: Evaluated using accuracy, precision, recall, and confusion matrix.</w:t>
        <w:br/>
        <w:t>5. SHAP Analysis: Explained feature importance for individual predictions.</w:t>
        <w:br/>
        <w:t>6. Power BI Dashboard: Created visualizations highlighting attrition rates and potential risk areas.</w:t>
      </w:r>
    </w:p>
    <w:p>
      <w:pPr>
        <w:pStyle w:val="Heading1"/>
      </w:pPr>
      <w:r>
        <w:t>Conclusion</w:t>
      </w:r>
    </w:p>
    <w:p>
      <w:r>
        <w:t>Through detailed analysis and modeling, the project identified key drivers of attrition such as job satisfaction, work-life balance, and promotions. The classification model aids HR teams in proactively retaining employees. Power BI dashboards further enhance interpretability for decision-makers.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